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9BE" w:rsidRPr="00BE50E3" w:rsidRDefault="00B12975" w:rsidP="00BE50E3">
      <w:pPr>
        <w:pStyle w:val="Title"/>
        <w:pBdr>
          <w:bottom w:val="single" w:sz="8" w:space="6" w:color="4F81BD" w:themeColor="accent1"/>
        </w:pBdr>
        <w:rPr>
          <w:color w:val="000000" w:themeColor="text1"/>
        </w:rPr>
      </w:pPr>
      <w:r w:rsidRPr="00BE50E3">
        <w:rPr>
          <w:color w:val="000000" w:themeColor="text1"/>
        </w:rPr>
        <w:t xml:space="preserve">BHU Admission Website </w:t>
      </w:r>
    </w:p>
    <w:p w:rsidR="00ED79BE" w:rsidRPr="00BE50E3" w:rsidRDefault="00B12975">
      <w:pPr>
        <w:pStyle w:val="Heading1"/>
        <w:rPr>
          <w:color w:val="000000" w:themeColor="text1"/>
        </w:rPr>
      </w:pPr>
      <w:r w:rsidRPr="00BE50E3">
        <w:rPr>
          <w:color w:val="000000" w:themeColor="text1"/>
        </w:rPr>
        <w:t>1. Functional Requirements</w:t>
      </w:r>
    </w:p>
    <w:p w:rsidR="00C050CC" w:rsidRDefault="00C050CC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>
        <w:rPr>
          <w:color w:val="000000" w:themeColor="text1"/>
        </w:rPr>
        <w:t>The system will provide a GUI for Navigation bar, Banner, Notice, Announcements, Footer, FAQs to create, update and delete.</w:t>
      </w:r>
    </w:p>
    <w:p w:rsidR="00C050CC" w:rsidRDefault="00C050CC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>
        <w:rPr>
          <w:color w:val="000000" w:themeColor="text1"/>
        </w:rPr>
        <w:t>The system will provide a GUI interface to enable or disable</w:t>
      </w:r>
      <w:r w:rsidR="009D7D15">
        <w:rPr>
          <w:color w:val="000000" w:themeColor="text1"/>
        </w:rPr>
        <w:t xml:space="preserve"> feature</w:t>
      </w:r>
      <w:r>
        <w:rPr>
          <w:color w:val="000000" w:themeColor="text1"/>
        </w:rPr>
        <w:t xml:space="preserve"> for Navigation bar, Banner, Notice, Announcements, Footer, FAQs.</w:t>
      </w:r>
    </w:p>
    <w:p w:rsidR="00C050CC" w:rsidRDefault="00C050CC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>
        <w:rPr>
          <w:color w:val="000000" w:themeColor="text1"/>
        </w:rPr>
        <w:t>The system will provide a GUI to show image gallery section from news portal.</w:t>
      </w:r>
    </w:p>
    <w:p w:rsidR="00C050CC" w:rsidRDefault="00C050CC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>
        <w:rPr>
          <w:color w:val="000000" w:themeColor="text1"/>
        </w:rPr>
        <w:t>The system will provide a GUI to view program details</w:t>
      </w:r>
      <w:r w:rsidR="00E662FA">
        <w:rPr>
          <w:color w:val="000000" w:themeColor="text1"/>
        </w:rPr>
        <w:t xml:space="preserve"> based on Degree &amp; Programmes</w:t>
      </w:r>
      <w:r>
        <w:rPr>
          <w:color w:val="000000" w:themeColor="text1"/>
        </w:rPr>
        <w:t>.</w:t>
      </w:r>
    </w:p>
    <w:p w:rsidR="00C050CC" w:rsidRDefault="00C050CC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>
        <w:rPr>
          <w:color w:val="000000" w:themeColor="text1"/>
        </w:rPr>
        <w:t>The system will provide a GUI to create, update, delete of How to Apply section</w:t>
      </w:r>
      <w:r w:rsidR="00B57A7E">
        <w:rPr>
          <w:color w:val="000000" w:themeColor="text1"/>
        </w:rPr>
        <w:t xml:space="preserve"> for each Degree &amp; Programmes</w:t>
      </w:r>
      <w:r>
        <w:rPr>
          <w:color w:val="000000" w:themeColor="text1"/>
        </w:rPr>
        <w:t>.</w:t>
      </w:r>
    </w:p>
    <w:p w:rsidR="00ED79BE" w:rsidRPr="00BE50E3" w:rsidRDefault="00B12975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 w:rsidRPr="00BE50E3">
        <w:rPr>
          <w:color w:val="000000" w:themeColor="text1"/>
        </w:rPr>
        <w:t xml:space="preserve">The </w:t>
      </w:r>
      <w:r w:rsidR="00B57A7E">
        <w:rPr>
          <w:color w:val="000000" w:themeColor="text1"/>
        </w:rPr>
        <w:t>System will provide feature for</w:t>
      </w:r>
      <w:r w:rsidRPr="00BE50E3">
        <w:rPr>
          <w:color w:val="000000" w:themeColor="text1"/>
        </w:rPr>
        <w:t xml:space="preserve"> </w:t>
      </w:r>
      <w:r w:rsidR="00C050CC">
        <w:rPr>
          <w:color w:val="000000" w:themeColor="text1"/>
        </w:rPr>
        <w:t>bilingual language.</w:t>
      </w:r>
    </w:p>
    <w:p w:rsidR="00ED79BE" w:rsidRDefault="00B12975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 w:rsidRPr="00BE50E3">
        <w:rPr>
          <w:color w:val="000000" w:themeColor="text1"/>
        </w:rPr>
        <w:t xml:space="preserve">The application </w:t>
      </w:r>
      <w:r w:rsidR="00B57A7E">
        <w:rPr>
          <w:color w:val="000000" w:themeColor="text1"/>
        </w:rPr>
        <w:t xml:space="preserve">will provide </w:t>
      </w:r>
      <w:r w:rsidRPr="00BE50E3">
        <w:rPr>
          <w:color w:val="000000" w:themeColor="text1"/>
        </w:rPr>
        <w:t>a footer</w:t>
      </w:r>
      <w:r w:rsidR="00B57A7E">
        <w:rPr>
          <w:color w:val="000000" w:themeColor="text1"/>
        </w:rPr>
        <w:t xml:space="preserve"> section</w:t>
      </w:r>
      <w:r w:rsidRPr="00BE50E3">
        <w:rPr>
          <w:color w:val="000000" w:themeColor="text1"/>
        </w:rPr>
        <w:t xml:space="preserve"> with contact info,</w:t>
      </w:r>
      <w:r w:rsidR="00B57A7E">
        <w:rPr>
          <w:color w:val="000000" w:themeColor="text1"/>
        </w:rPr>
        <w:t xml:space="preserve"> website policies,</w:t>
      </w:r>
      <w:r w:rsidRPr="00BE50E3">
        <w:rPr>
          <w:color w:val="000000" w:themeColor="text1"/>
        </w:rPr>
        <w:t xml:space="preserve"> important links</w:t>
      </w:r>
      <w:r w:rsidR="00B57A7E">
        <w:rPr>
          <w:color w:val="000000" w:themeColor="text1"/>
        </w:rPr>
        <w:t xml:space="preserve"> </w:t>
      </w:r>
      <w:r w:rsidRPr="00BE50E3">
        <w:rPr>
          <w:color w:val="000000" w:themeColor="text1"/>
        </w:rPr>
        <w:t>and map location of the admission office.</w:t>
      </w:r>
    </w:p>
    <w:p w:rsidR="00B57A7E" w:rsidRPr="00BE50E3" w:rsidRDefault="00B57A7E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>
        <w:rPr>
          <w:color w:val="000000" w:themeColor="text1"/>
        </w:rPr>
        <w:t>The system will provide a GUI for footer category to create, update &amp; delete.</w:t>
      </w:r>
    </w:p>
    <w:p w:rsidR="00ED79BE" w:rsidRPr="00BE50E3" w:rsidRDefault="00B12975">
      <w:pPr>
        <w:pStyle w:val="Heading1"/>
        <w:rPr>
          <w:color w:val="000000" w:themeColor="text1"/>
        </w:rPr>
      </w:pPr>
      <w:r w:rsidRPr="00BE50E3">
        <w:rPr>
          <w:color w:val="000000" w:themeColor="text1"/>
        </w:rPr>
        <w:t>2. Non-functional Requirements</w:t>
      </w:r>
    </w:p>
    <w:p w:rsidR="00ED79BE" w:rsidRPr="00BE50E3" w:rsidRDefault="00B12975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 w:rsidRPr="00BE50E3">
        <w:rPr>
          <w:color w:val="000000" w:themeColor="text1"/>
        </w:rPr>
        <w:t>Website must be responsive and mobile-friendly.</w:t>
      </w:r>
    </w:p>
    <w:p w:rsidR="00ED79BE" w:rsidRPr="00BE50E3" w:rsidRDefault="00B12975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 w:rsidRPr="00BE50E3">
        <w:rPr>
          <w:color w:val="000000" w:themeColor="text1"/>
        </w:rPr>
        <w:t xml:space="preserve">Image size should not exceed </w:t>
      </w:r>
      <w:r w:rsidR="00B57A7E">
        <w:rPr>
          <w:color w:val="000000" w:themeColor="text1"/>
        </w:rPr>
        <w:t>2</w:t>
      </w:r>
      <w:r w:rsidRPr="00BE50E3">
        <w:rPr>
          <w:color w:val="000000" w:themeColor="text1"/>
        </w:rPr>
        <w:t>MB.</w:t>
      </w:r>
    </w:p>
    <w:p w:rsidR="00ED79BE" w:rsidRPr="00BE50E3" w:rsidRDefault="00B12975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 w:rsidRPr="00BE50E3">
        <w:rPr>
          <w:color w:val="000000" w:themeColor="text1"/>
        </w:rPr>
        <w:t xml:space="preserve">Admin </w:t>
      </w:r>
      <w:r w:rsidR="00B57A7E">
        <w:rPr>
          <w:color w:val="000000" w:themeColor="text1"/>
        </w:rPr>
        <w:t>CMS</w:t>
      </w:r>
      <w:r w:rsidRPr="00BE50E3">
        <w:rPr>
          <w:color w:val="000000" w:themeColor="text1"/>
        </w:rPr>
        <w:t xml:space="preserve"> access shall be password protected.</w:t>
      </w:r>
    </w:p>
    <w:p w:rsidR="00ED79BE" w:rsidRPr="00BE50E3" w:rsidRDefault="00B12975" w:rsidP="003B10F5">
      <w:pPr>
        <w:pStyle w:val="ListBullet"/>
        <w:tabs>
          <w:tab w:val="clear" w:pos="360"/>
          <w:tab w:val="num" w:pos="720"/>
        </w:tabs>
        <w:ind w:left="720"/>
        <w:rPr>
          <w:color w:val="000000" w:themeColor="text1"/>
        </w:rPr>
      </w:pPr>
      <w:r w:rsidRPr="00BE50E3">
        <w:rPr>
          <w:color w:val="000000" w:themeColor="text1"/>
        </w:rPr>
        <w:t>The application shall support secure deployment over HTTPS.</w:t>
      </w:r>
    </w:p>
    <w:p w:rsidR="00ED79BE" w:rsidRDefault="00B12975">
      <w:pPr>
        <w:pStyle w:val="Heading1"/>
        <w:rPr>
          <w:color w:val="000000" w:themeColor="text1"/>
        </w:rPr>
      </w:pPr>
      <w:r w:rsidRPr="00BE50E3">
        <w:rPr>
          <w:color w:val="000000" w:themeColor="text1"/>
        </w:rPr>
        <w:t>3. Content Types and Their Fields</w:t>
      </w:r>
    </w:p>
    <w:p w:rsidR="00334CB2" w:rsidRDefault="00334CB2" w:rsidP="00334CB2">
      <w:pPr>
        <w:pStyle w:val="Heading2"/>
        <w:rPr>
          <w:color w:val="000000" w:themeColor="text1"/>
        </w:rPr>
      </w:pPr>
      <w:r w:rsidRPr="00334CB2">
        <w:rPr>
          <w:color w:val="000000" w:themeColor="text1"/>
        </w:rPr>
        <w:t>Nav Bar</w:t>
      </w:r>
    </w:p>
    <w:p w:rsidR="003B10F5" w:rsidRPr="003B10F5" w:rsidRDefault="003B10F5" w:rsidP="003B10F5"/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809"/>
        <w:gridCol w:w="2155"/>
        <w:gridCol w:w="1266"/>
        <w:gridCol w:w="2250"/>
      </w:tblGrid>
      <w:tr w:rsidR="00334CB2" w:rsidTr="003B10F5">
        <w:tc>
          <w:tcPr>
            <w:tcW w:w="809" w:type="dxa"/>
          </w:tcPr>
          <w:p w:rsidR="00334CB2" w:rsidRDefault="00334CB2" w:rsidP="00334CB2">
            <w:r>
              <w:t>Sr No.</w:t>
            </w:r>
          </w:p>
        </w:tc>
        <w:tc>
          <w:tcPr>
            <w:tcW w:w="2155" w:type="dxa"/>
          </w:tcPr>
          <w:p w:rsidR="00334CB2" w:rsidRDefault="00334CB2" w:rsidP="00334CB2">
            <w:r>
              <w:t>Attribute</w:t>
            </w:r>
          </w:p>
        </w:tc>
        <w:tc>
          <w:tcPr>
            <w:tcW w:w="1266" w:type="dxa"/>
          </w:tcPr>
          <w:p w:rsidR="00334CB2" w:rsidRDefault="00334CB2" w:rsidP="00334CB2">
            <w:r>
              <w:t>Type</w:t>
            </w:r>
          </w:p>
        </w:tc>
        <w:tc>
          <w:tcPr>
            <w:tcW w:w="2250" w:type="dxa"/>
          </w:tcPr>
          <w:p w:rsidR="00334CB2" w:rsidRDefault="00334CB2" w:rsidP="00334CB2">
            <w:r>
              <w:t>Optional/Mandatory</w:t>
            </w:r>
          </w:p>
        </w:tc>
      </w:tr>
      <w:tr w:rsidR="00334CB2" w:rsidTr="003B10F5">
        <w:tc>
          <w:tcPr>
            <w:tcW w:w="809" w:type="dxa"/>
          </w:tcPr>
          <w:p w:rsidR="00334CB2" w:rsidRDefault="00334CB2" w:rsidP="00334CB2">
            <w:r>
              <w:t>1.</w:t>
            </w:r>
          </w:p>
        </w:tc>
        <w:tc>
          <w:tcPr>
            <w:tcW w:w="2155" w:type="dxa"/>
          </w:tcPr>
          <w:p w:rsidR="00334CB2" w:rsidRDefault="00334CB2" w:rsidP="00334CB2">
            <w:r>
              <w:t>Title</w:t>
            </w:r>
          </w:p>
        </w:tc>
        <w:tc>
          <w:tcPr>
            <w:tcW w:w="1266" w:type="dxa"/>
          </w:tcPr>
          <w:p w:rsidR="00334CB2" w:rsidRDefault="00334CB2" w:rsidP="00334CB2">
            <w:r>
              <w:t>Text</w:t>
            </w:r>
          </w:p>
        </w:tc>
        <w:tc>
          <w:tcPr>
            <w:tcW w:w="2250" w:type="dxa"/>
          </w:tcPr>
          <w:p w:rsidR="00334CB2" w:rsidRDefault="00334CB2" w:rsidP="00334CB2">
            <w:r>
              <w:t>Mandatory</w:t>
            </w:r>
          </w:p>
        </w:tc>
      </w:tr>
      <w:tr w:rsidR="00334CB2" w:rsidTr="003B10F5">
        <w:tc>
          <w:tcPr>
            <w:tcW w:w="809" w:type="dxa"/>
          </w:tcPr>
          <w:p w:rsidR="00334CB2" w:rsidRDefault="00334CB2" w:rsidP="00334CB2">
            <w:r>
              <w:t>2.</w:t>
            </w:r>
          </w:p>
        </w:tc>
        <w:tc>
          <w:tcPr>
            <w:tcW w:w="2155" w:type="dxa"/>
          </w:tcPr>
          <w:p w:rsidR="00334CB2" w:rsidRDefault="00334CB2" w:rsidP="00334CB2">
            <w:r>
              <w:t>URL</w:t>
            </w:r>
          </w:p>
        </w:tc>
        <w:tc>
          <w:tcPr>
            <w:tcW w:w="1266" w:type="dxa"/>
          </w:tcPr>
          <w:p w:rsidR="00334CB2" w:rsidRDefault="00334CB2" w:rsidP="00334CB2">
            <w:r>
              <w:t>Text</w:t>
            </w:r>
          </w:p>
        </w:tc>
        <w:tc>
          <w:tcPr>
            <w:tcW w:w="2250" w:type="dxa"/>
          </w:tcPr>
          <w:p w:rsidR="00334CB2" w:rsidRDefault="00334CB2" w:rsidP="00334CB2">
            <w:r>
              <w:t>Mandatory</w:t>
            </w:r>
          </w:p>
        </w:tc>
      </w:tr>
      <w:tr w:rsidR="00334CB2" w:rsidTr="003B10F5">
        <w:tc>
          <w:tcPr>
            <w:tcW w:w="809" w:type="dxa"/>
          </w:tcPr>
          <w:p w:rsidR="00334CB2" w:rsidRDefault="00334CB2" w:rsidP="00334CB2">
            <w:r>
              <w:t>3.</w:t>
            </w:r>
          </w:p>
        </w:tc>
        <w:tc>
          <w:tcPr>
            <w:tcW w:w="2155" w:type="dxa"/>
          </w:tcPr>
          <w:p w:rsidR="00334CB2" w:rsidRDefault="00334CB2" w:rsidP="00334CB2">
            <w:r>
              <w:t>Order</w:t>
            </w:r>
          </w:p>
        </w:tc>
        <w:tc>
          <w:tcPr>
            <w:tcW w:w="1266" w:type="dxa"/>
          </w:tcPr>
          <w:p w:rsidR="00334CB2" w:rsidRDefault="00334CB2" w:rsidP="00334CB2">
            <w:r>
              <w:t>Number</w:t>
            </w:r>
          </w:p>
        </w:tc>
        <w:tc>
          <w:tcPr>
            <w:tcW w:w="2250" w:type="dxa"/>
          </w:tcPr>
          <w:p w:rsidR="00334CB2" w:rsidRDefault="00334CB2" w:rsidP="00334CB2">
            <w:r>
              <w:t>Mandatory</w:t>
            </w:r>
          </w:p>
        </w:tc>
      </w:tr>
      <w:tr w:rsidR="00334CB2" w:rsidTr="003B10F5">
        <w:tc>
          <w:tcPr>
            <w:tcW w:w="809" w:type="dxa"/>
          </w:tcPr>
          <w:p w:rsidR="00334CB2" w:rsidRDefault="00334CB2" w:rsidP="00334CB2">
            <w:r>
              <w:t>4.</w:t>
            </w:r>
          </w:p>
        </w:tc>
        <w:tc>
          <w:tcPr>
            <w:tcW w:w="2155" w:type="dxa"/>
          </w:tcPr>
          <w:p w:rsidR="00334CB2" w:rsidRDefault="00334CB2" w:rsidP="00334CB2">
            <w:r>
              <w:t>Attachment</w:t>
            </w:r>
          </w:p>
        </w:tc>
        <w:tc>
          <w:tcPr>
            <w:tcW w:w="1266" w:type="dxa"/>
          </w:tcPr>
          <w:p w:rsidR="00334CB2" w:rsidRDefault="00334CB2" w:rsidP="00334CB2">
            <w:r>
              <w:t>File</w:t>
            </w:r>
          </w:p>
        </w:tc>
        <w:tc>
          <w:tcPr>
            <w:tcW w:w="2250" w:type="dxa"/>
          </w:tcPr>
          <w:p w:rsidR="00334CB2" w:rsidRDefault="00334CB2" w:rsidP="00334CB2">
            <w:r>
              <w:t>Mandatory</w:t>
            </w:r>
          </w:p>
        </w:tc>
      </w:tr>
      <w:tr w:rsidR="00334CB2" w:rsidTr="00AF3B58">
        <w:trPr>
          <w:trHeight w:val="161"/>
        </w:trPr>
        <w:tc>
          <w:tcPr>
            <w:tcW w:w="809" w:type="dxa"/>
          </w:tcPr>
          <w:p w:rsidR="00334CB2" w:rsidRDefault="00334CB2" w:rsidP="00334CB2">
            <w:r>
              <w:t>5.</w:t>
            </w:r>
          </w:p>
        </w:tc>
        <w:tc>
          <w:tcPr>
            <w:tcW w:w="2155" w:type="dxa"/>
          </w:tcPr>
          <w:p w:rsidR="00334CB2" w:rsidRDefault="00334CB2" w:rsidP="00334CB2">
            <w:r>
              <w:t>Enums</w:t>
            </w:r>
          </w:p>
        </w:tc>
        <w:tc>
          <w:tcPr>
            <w:tcW w:w="1266" w:type="dxa"/>
          </w:tcPr>
          <w:p w:rsidR="00334CB2" w:rsidRDefault="00334CB2" w:rsidP="00334CB2">
            <w:r>
              <w:t>Links</w:t>
            </w:r>
          </w:p>
        </w:tc>
        <w:tc>
          <w:tcPr>
            <w:tcW w:w="2250" w:type="dxa"/>
          </w:tcPr>
          <w:p w:rsidR="00334CB2" w:rsidRDefault="00334CB2" w:rsidP="00334CB2">
            <w:r>
              <w:t>Mandatory</w:t>
            </w:r>
          </w:p>
        </w:tc>
      </w:tr>
      <w:tr w:rsidR="00334CB2" w:rsidTr="003B10F5">
        <w:tc>
          <w:tcPr>
            <w:tcW w:w="809" w:type="dxa"/>
          </w:tcPr>
          <w:p w:rsidR="00334CB2" w:rsidRDefault="00334CB2" w:rsidP="00334CB2">
            <w:r>
              <w:t>6.</w:t>
            </w:r>
          </w:p>
        </w:tc>
        <w:tc>
          <w:tcPr>
            <w:tcW w:w="2155" w:type="dxa"/>
          </w:tcPr>
          <w:p w:rsidR="00334CB2" w:rsidRDefault="00334CB2" w:rsidP="00334CB2">
            <w:r>
              <w:t>isVisible</w:t>
            </w:r>
          </w:p>
        </w:tc>
        <w:tc>
          <w:tcPr>
            <w:tcW w:w="1266" w:type="dxa"/>
          </w:tcPr>
          <w:p w:rsidR="00334CB2" w:rsidRDefault="00334CB2" w:rsidP="00334CB2">
            <w:r>
              <w:t>Boolean</w:t>
            </w:r>
          </w:p>
        </w:tc>
        <w:tc>
          <w:tcPr>
            <w:tcW w:w="2250" w:type="dxa"/>
          </w:tcPr>
          <w:p w:rsidR="00334CB2" w:rsidRDefault="00334CB2" w:rsidP="00334CB2">
            <w:r>
              <w:t>Mandatory</w:t>
            </w:r>
          </w:p>
        </w:tc>
      </w:tr>
    </w:tbl>
    <w:p w:rsidR="00334CB2" w:rsidRDefault="00334CB2" w:rsidP="00334CB2"/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2250"/>
        <w:gridCol w:w="4230"/>
      </w:tblGrid>
      <w:tr w:rsidR="003A4AD4" w:rsidTr="003A4AD4">
        <w:tc>
          <w:tcPr>
            <w:tcW w:w="2250" w:type="dxa"/>
          </w:tcPr>
          <w:p w:rsidR="003A4AD4" w:rsidRDefault="003A4AD4" w:rsidP="00334CB2">
            <w:proofErr w:type="spellStart"/>
            <w:r>
              <w:t>Enums</w:t>
            </w:r>
            <w:proofErr w:type="spellEnd"/>
          </w:p>
        </w:tc>
        <w:tc>
          <w:tcPr>
            <w:tcW w:w="4230" w:type="dxa"/>
          </w:tcPr>
          <w:p w:rsidR="003A4AD4" w:rsidRDefault="003A4AD4" w:rsidP="00334CB2">
            <w:r>
              <w:t>Action</w:t>
            </w:r>
          </w:p>
        </w:tc>
      </w:tr>
      <w:tr w:rsidR="003A4AD4" w:rsidTr="003A4AD4">
        <w:tc>
          <w:tcPr>
            <w:tcW w:w="2250" w:type="dxa"/>
          </w:tcPr>
          <w:p w:rsidR="003A4AD4" w:rsidRDefault="003A4AD4" w:rsidP="00334CB2">
            <w:r>
              <w:t>Internal</w:t>
            </w:r>
          </w:p>
        </w:tc>
        <w:tc>
          <w:tcPr>
            <w:tcW w:w="4230" w:type="dxa"/>
          </w:tcPr>
          <w:p w:rsidR="003A4AD4" w:rsidRDefault="003A4AD4" w:rsidP="00334CB2">
            <w:r>
              <w:t>On click, Navigates to a page on the site.</w:t>
            </w:r>
          </w:p>
        </w:tc>
      </w:tr>
      <w:tr w:rsidR="003A4AD4" w:rsidTr="003A4AD4">
        <w:tc>
          <w:tcPr>
            <w:tcW w:w="2250" w:type="dxa"/>
          </w:tcPr>
          <w:p w:rsidR="003A4AD4" w:rsidRDefault="003A4AD4" w:rsidP="00334CB2">
            <w:r>
              <w:t>External</w:t>
            </w:r>
          </w:p>
        </w:tc>
        <w:tc>
          <w:tcPr>
            <w:tcW w:w="4230" w:type="dxa"/>
          </w:tcPr>
          <w:p w:rsidR="003A4AD4" w:rsidRDefault="003A4AD4" w:rsidP="00334CB2">
            <w:r>
              <w:t>On click, redirects to an external website.</w:t>
            </w:r>
          </w:p>
        </w:tc>
      </w:tr>
      <w:tr w:rsidR="003A4AD4" w:rsidTr="003A4AD4">
        <w:tc>
          <w:tcPr>
            <w:tcW w:w="2250" w:type="dxa"/>
          </w:tcPr>
          <w:p w:rsidR="003A4AD4" w:rsidRDefault="003A4AD4" w:rsidP="00334CB2">
            <w:r>
              <w:t>Attachment</w:t>
            </w:r>
          </w:p>
        </w:tc>
        <w:tc>
          <w:tcPr>
            <w:tcW w:w="4230" w:type="dxa"/>
          </w:tcPr>
          <w:p w:rsidR="003A4AD4" w:rsidRDefault="003A4AD4" w:rsidP="00334CB2">
            <w:r>
              <w:t>Opens or download a PDF/Image file.</w:t>
            </w:r>
          </w:p>
        </w:tc>
      </w:tr>
    </w:tbl>
    <w:p w:rsidR="003A4AD4" w:rsidRPr="00334CB2" w:rsidRDefault="003A4AD4" w:rsidP="00334CB2"/>
    <w:p w:rsidR="00ED79BE" w:rsidRPr="00BE50E3" w:rsidRDefault="00B12975" w:rsidP="00EF7F24">
      <w:pPr>
        <w:pStyle w:val="Heading2"/>
        <w:ind w:left="720" w:hanging="720"/>
        <w:rPr>
          <w:color w:val="000000" w:themeColor="text1"/>
        </w:rPr>
      </w:pPr>
      <w:r w:rsidRPr="00BE50E3">
        <w:rPr>
          <w:color w:val="000000" w:themeColor="text1"/>
        </w:rPr>
        <w:t>About Us</w:t>
      </w:r>
    </w:p>
    <w:tbl>
      <w:tblPr>
        <w:tblStyle w:val="TableGrid"/>
        <w:tblpPr w:leftFromText="180" w:rightFromText="180" w:vertAnchor="text" w:horzAnchor="margin" w:tblpXSpec="center" w:tblpY="67"/>
        <w:tblW w:w="0" w:type="auto"/>
        <w:tblLook w:val="04A0" w:firstRow="1" w:lastRow="0" w:firstColumn="1" w:lastColumn="0" w:noHBand="0" w:noVBand="1"/>
      </w:tblPr>
      <w:tblGrid>
        <w:gridCol w:w="773"/>
        <w:gridCol w:w="1745"/>
        <w:gridCol w:w="1679"/>
        <w:gridCol w:w="2165"/>
      </w:tblGrid>
      <w:tr w:rsidR="00BE50E3" w:rsidRPr="00BE50E3" w:rsidTr="003B10F5">
        <w:tc>
          <w:tcPr>
            <w:tcW w:w="720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Sr.No.</w:t>
            </w:r>
          </w:p>
        </w:tc>
        <w:tc>
          <w:tcPr>
            <w:tcW w:w="1745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Attribute</w:t>
            </w:r>
          </w:p>
        </w:tc>
        <w:tc>
          <w:tcPr>
            <w:tcW w:w="1679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Types</w:t>
            </w:r>
          </w:p>
        </w:tc>
        <w:tc>
          <w:tcPr>
            <w:tcW w:w="2165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Optional/Mandatory</w:t>
            </w:r>
          </w:p>
        </w:tc>
      </w:tr>
      <w:tr w:rsidR="00BE50E3" w:rsidRPr="00BE50E3" w:rsidTr="003B10F5">
        <w:tc>
          <w:tcPr>
            <w:tcW w:w="720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lastRenderedPageBreak/>
              <w:t>1.</w:t>
            </w:r>
          </w:p>
        </w:tc>
        <w:tc>
          <w:tcPr>
            <w:tcW w:w="1745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Content</w:t>
            </w:r>
          </w:p>
        </w:tc>
        <w:tc>
          <w:tcPr>
            <w:tcW w:w="1679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Rich text</w:t>
            </w:r>
          </w:p>
        </w:tc>
        <w:tc>
          <w:tcPr>
            <w:tcW w:w="2165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3B10F5">
        <w:tc>
          <w:tcPr>
            <w:tcW w:w="720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2.</w:t>
            </w:r>
          </w:p>
        </w:tc>
        <w:tc>
          <w:tcPr>
            <w:tcW w:w="1745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isVisible</w:t>
            </w:r>
          </w:p>
        </w:tc>
        <w:tc>
          <w:tcPr>
            <w:tcW w:w="1679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Boolean</w:t>
            </w:r>
          </w:p>
        </w:tc>
        <w:tc>
          <w:tcPr>
            <w:tcW w:w="2165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3B10F5">
        <w:tc>
          <w:tcPr>
            <w:tcW w:w="720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3.</w:t>
            </w:r>
          </w:p>
        </w:tc>
        <w:tc>
          <w:tcPr>
            <w:tcW w:w="1745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Members</w:t>
            </w:r>
          </w:p>
        </w:tc>
        <w:tc>
          <w:tcPr>
            <w:tcW w:w="1679" w:type="dxa"/>
          </w:tcPr>
          <w:p w:rsidR="00EF7F24" w:rsidRPr="00BE50E3" w:rsidRDefault="00430185" w:rsidP="00EF7F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Dropdown</w:t>
            </w:r>
          </w:p>
        </w:tc>
        <w:tc>
          <w:tcPr>
            <w:tcW w:w="2165" w:type="dxa"/>
          </w:tcPr>
          <w:p w:rsidR="00EF7F24" w:rsidRPr="00BE50E3" w:rsidRDefault="00EF7F24" w:rsidP="00EF7F24">
            <w:p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Optional</w:t>
            </w:r>
          </w:p>
        </w:tc>
      </w:tr>
    </w:tbl>
    <w:p w:rsidR="00ED79BE" w:rsidRPr="00BE50E3" w:rsidRDefault="00B12975" w:rsidP="00EF7F24">
      <w:pPr>
        <w:pStyle w:val="Heading2"/>
        <w:ind w:left="720" w:hanging="720"/>
        <w:rPr>
          <w:color w:val="000000" w:themeColor="text1"/>
        </w:rPr>
      </w:pPr>
      <w:r w:rsidRPr="00BE50E3">
        <w:rPr>
          <w:color w:val="000000" w:themeColor="text1"/>
        </w:rPr>
        <w:t>Announcements</w:t>
      </w:r>
    </w:p>
    <w:tbl>
      <w:tblPr>
        <w:tblStyle w:val="TableGrid"/>
        <w:tblpPr w:leftFromText="180" w:rightFromText="180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1915"/>
        <w:gridCol w:w="2020"/>
        <w:gridCol w:w="1996"/>
        <w:gridCol w:w="2205"/>
      </w:tblGrid>
      <w:tr w:rsidR="00BE50E3" w:rsidRPr="00BE50E3" w:rsidTr="002676BC">
        <w:tc>
          <w:tcPr>
            <w:tcW w:w="191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Sr No.</w:t>
            </w:r>
          </w:p>
        </w:tc>
        <w:tc>
          <w:tcPr>
            <w:tcW w:w="2020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Attribute</w:t>
            </w:r>
          </w:p>
        </w:tc>
        <w:tc>
          <w:tcPr>
            <w:tcW w:w="1996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Types</w:t>
            </w:r>
          </w:p>
        </w:tc>
        <w:tc>
          <w:tcPr>
            <w:tcW w:w="220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Optional/Mandatory</w:t>
            </w:r>
          </w:p>
        </w:tc>
      </w:tr>
      <w:tr w:rsidR="00BE50E3" w:rsidRPr="00BE50E3" w:rsidTr="002676BC">
        <w:tc>
          <w:tcPr>
            <w:tcW w:w="191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1.</w:t>
            </w:r>
          </w:p>
        </w:tc>
        <w:tc>
          <w:tcPr>
            <w:tcW w:w="2020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Title</w:t>
            </w:r>
          </w:p>
        </w:tc>
        <w:tc>
          <w:tcPr>
            <w:tcW w:w="1996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String</w:t>
            </w:r>
          </w:p>
        </w:tc>
        <w:tc>
          <w:tcPr>
            <w:tcW w:w="220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2676BC">
        <w:tc>
          <w:tcPr>
            <w:tcW w:w="191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2.</w:t>
            </w:r>
          </w:p>
        </w:tc>
        <w:tc>
          <w:tcPr>
            <w:tcW w:w="2020" w:type="dxa"/>
          </w:tcPr>
          <w:p w:rsidR="002676BC" w:rsidRPr="00BE50E3" w:rsidRDefault="00A67EB1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</w:t>
            </w:r>
          </w:p>
        </w:tc>
        <w:tc>
          <w:tcPr>
            <w:tcW w:w="1996" w:type="dxa"/>
          </w:tcPr>
          <w:p w:rsidR="002676BC" w:rsidRPr="00BE50E3" w:rsidRDefault="00A67EB1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220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2676BC">
        <w:tc>
          <w:tcPr>
            <w:tcW w:w="191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3.</w:t>
            </w:r>
          </w:p>
        </w:tc>
        <w:tc>
          <w:tcPr>
            <w:tcW w:w="2020" w:type="dxa"/>
          </w:tcPr>
          <w:p w:rsidR="002676BC" w:rsidRPr="00BE50E3" w:rsidRDefault="00A67EB1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URL</w:t>
            </w:r>
          </w:p>
        </w:tc>
        <w:tc>
          <w:tcPr>
            <w:tcW w:w="1996" w:type="dxa"/>
          </w:tcPr>
          <w:p w:rsidR="002676BC" w:rsidRPr="00BE50E3" w:rsidRDefault="00A67EB1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20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Optional</w:t>
            </w:r>
          </w:p>
        </w:tc>
      </w:tr>
      <w:tr w:rsidR="00BE50E3" w:rsidRPr="00BE50E3" w:rsidTr="002676BC">
        <w:tc>
          <w:tcPr>
            <w:tcW w:w="191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4.</w:t>
            </w:r>
          </w:p>
        </w:tc>
        <w:tc>
          <w:tcPr>
            <w:tcW w:w="2020" w:type="dxa"/>
          </w:tcPr>
          <w:p w:rsidR="002676BC" w:rsidRPr="00BE50E3" w:rsidRDefault="00A67EB1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isVisible</w:t>
            </w:r>
          </w:p>
        </w:tc>
        <w:tc>
          <w:tcPr>
            <w:tcW w:w="1996" w:type="dxa"/>
          </w:tcPr>
          <w:p w:rsidR="002676BC" w:rsidRPr="00BE50E3" w:rsidRDefault="00A67EB1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</w:tc>
        <w:tc>
          <w:tcPr>
            <w:tcW w:w="2205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</w:tbl>
    <w:p w:rsidR="00ED79BE" w:rsidRPr="00BE50E3" w:rsidRDefault="00B12975" w:rsidP="00EF7F24">
      <w:pPr>
        <w:pStyle w:val="Heading2"/>
        <w:ind w:left="720" w:hanging="720"/>
        <w:rPr>
          <w:color w:val="000000" w:themeColor="text1"/>
        </w:rPr>
      </w:pPr>
      <w:r w:rsidRPr="00BE50E3">
        <w:rPr>
          <w:color w:val="000000" w:themeColor="text1"/>
        </w:rPr>
        <w:t>Notices</w:t>
      </w:r>
    </w:p>
    <w:p w:rsidR="002676BC" w:rsidRPr="00BE50E3" w:rsidRDefault="002676BC" w:rsidP="002676BC">
      <w:pPr>
        <w:pStyle w:val="ListBullet"/>
        <w:numPr>
          <w:ilvl w:val="0"/>
          <w:numId w:val="0"/>
        </w:numPr>
        <w:ind w:left="720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8"/>
        <w:gridCol w:w="2550"/>
        <w:gridCol w:w="1931"/>
        <w:gridCol w:w="2201"/>
      </w:tblGrid>
      <w:tr w:rsidR="00BE50E3" w:rsidRPr="00BE50E3" w:rsidTr="00AF3B58">
        <w:tc>
          <w:tcPr>
            <w:tcW w:w="1228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Sr No.</w:t>
            </w:r>
          </w:p>
        </w:tc>
        <w:tc>
          <w:tcPr>
            <w:tcW w:w="2550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Attribute</w:t>
            </w:r>
          </w:p>
        </w:tc>
        <w:tc>
          <w:tcPr>
            <w:tcW w:w="1931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Types</w:t>
            </w:r>
          </w:p>
        </w:tc>
        <w:tc>
          <w:tcPr>
            <w:tcW w:w="2201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Optional/Mandatory</w:t>
            </w:r>
          </w:p>
        </w:tc>
      </w:tr>
      <w:tr w:rsidR="00BE50E3" w:rsidRPr="00BE50E3" w:rsidTr="00AF3B58">
        <w:tc>
          <w:tcPr>
            <w:tcW w:w="1228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1.</w:t>
            </w:r>
          </w:p>
        </w:tc>
        <w:tc>
          <w:tcPr>
            <w:tcW w:w="2550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Title</w:t>
            </w:r>
          </w:p>
        </w:tc>
        <w:tc>
          <w:tcPr>
            <w:tcW w:w="1931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201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AF3B58">
        <w:tc>
          <w:tcPr>
            <w:tcW w:w="1228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2.</w:t>
            </w:r>
          </w:p>
        </w:tc>
        <w:tc>
          <w:tcPr>
            <w:tcW w:w="2550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</w:t>
            </w:r>
            <w:r w:rsidR="00C04064">
              <w:rPr>
                <w:color w:val="000000" w:themeColor="text1"/>
              </w:rPr>
              <w:t>tart date</w:t>
            </w:r>
          </w:p>
        </w:tc>
        <w:tc>
          <w:tcPr>
            <w:tcW w:w="1931" w:type="dxa"/>
          </w:tcPr>
          <w:p w:rsidR="002676BC" w:rsidRPr="00BE50E3" w:rsidRDefault="00123942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201" w:type="dxa"/>
          </w:tcPr>
          <w:p w:rsidR="002676BC" w:rsidRPr="00BE50E3" w:rsidRDefault="00123942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  <w:tr w:rsidR="00BE50E3" w:rsidRPr="00BE50E3" w:rsidTr="00AF3B58">
        <w:tc>
          <w:tcPr>
            <w:tcW w:w="1228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3.</w:t>
            </w:r>
          </w:p>
        </w:tc>
        <w:tc>
          <w:tcPr>
            <w:tcW w:w="2550" w:type="dxa"/>
          </w:tcPr>
          <w:p w:rsidR="002676BC" w:rsidRPr="00BE50E3" w:rsidRDefault="00C04064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End date</w:t>
            </w:r>
          </w:p>
        </w:tc>
        <w:tc>
          <w:tcPr>
            <w:tcW w:w="1931" w:type="dxa"/>
          </w:tcPr>
          <w:p w:rsidR="002676BC" w:rsidRPr="00BE50E3" w:rsidRDefault="00123942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201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AF3B58">
        <w:tc>
          <w:tcPr>
            <w:tcW w:w="1228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4.</w:t>
            </w:r>
          </w:p>
        </w:tc>
        <w:tc>
          <w:tcPr>
            <w:tcW w:w="2550" w:type="dxa"/>
          </w:tcPr>
          <w:p w:rsidR="002676BC" w:rsidRPr="00BE50E3" w:rsidRDefault="00C04064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</w:t>
            </w:r>
          </w:p>
        </w:tc>
        <w:tc>
          <w:tcPr>
            <w:tcW w:w="1931" w:type="dxa"/>
          </w:tcPr>
          <w:p w:rsidR="002676BC" w:rsidRPr="00BE50E3" w:rsidRDefault="00123942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201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C04064" w:rsidRPr="00BE50E3" w:rsidTr="00AF3B58">
        <w:tc>
          <w:tcPr>
            <w:tcW w:w="1228" w:type="dxa"/>
          </w:tcPr>
          <w:p w:rsidR="00C04064" w:rsidRPr="00BE50E3" w:rsidRDefault="00AF3B58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</w:t>
            </w:r>
          </w:p>
        </w:tc>
        <w:tc>
          <w:tcPr>
            <w:tcW w:w="2550" w:type="dxa"/>
          </w:tcPr>
          <w:p w:rsidR="00C04064" w:rsidRPr="00BE50E3" w:rsidRDefault="00C04064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Links</w:t>
            </w:r>
          </w:p>
        </w:tc>
        <w:tc>
          <w:tcPr>
            <w:tcW w:w="1931" w:type="dxa"/>
          </w:tcPr>
          <w:p w:rsidR="00C04064" w:rsidRPr="00BE50E3" w:rsidRDefault="00123942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201" w:type="dxa"/>
          </w:tcPr>
          <w:p w:rsidR="00C04064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  <w:tr w:rsidR="00BE50E3" w:rsidRPr="00BE50E3" w:rsidTr="00AF3B58">
        <w:tc>
          <w:tcPr>
            <w:tcW w:w="1228" w:type="dxa"/>
          </w:tcPr>
          <w:p w:rsidR="002676BC" w:rsidRPr="00BE50E3" w:rsidRDefault="00AF3B58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</w:p>
        </w:tc>
        <w:tc>
          <w:tcPr>
            <w:tcW w:w="2550" w:type="dxa"/>
          </w:tcPr>
          <w:p w:rsidR="002676BC" w:rsidRPr="00BE50E3" w:rsidRDefault="00C04064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isVisible</w:t>
            </w:r>
          </w:p>
        </w:tc>
        <w:tc>
          <w:tcPr>
            <w:tcW w:w="1931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Boolean</w:t>
            </w:r>
          </w:p>
        </w:tc>
        <w:tc>
          <w:tcPr>
            <w:tcW w:w="2201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972"/>
        <w:tblW w:w="0" w:type="auto"/>
        <w:tblLook w:val="04A0" w:firstRow="1" w:lastRow="0" w:firstColumn="1" w:lastColumn="0" w:noHBand="0" w:noVBand="1"/>
      </w:tblPr>
      <w:tblGrid>
        <w:gridCol w:w="1809"/>
        <w:gridCol w:w="1977"/>
        <w:gridCol w:w="1959"/>
        <w:gridCol w:w="2165"/>
      </w:tblGrid>
      <w:tr w:rsidR="009B4D41" w:rsidTr="009B4D41">
        <w:tc>
          <w:tcPr>
            <w:tcW w:w="180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Sr No.</w:t>
            </w:r>
          </w:p>
        </w:tc>
        <w:tc>
          <w:tcPr>
            <w:tcW w:w="1977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Attribute</w:t>
            </w:r>
          </w:p>
        </w:tc>
        <w:tc>
          <w:tcPr>
            <w:tcW w:w="195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</w:p>
        </w:tc>
        <w:tc>
          <w:tcPr>
            <w:tcW w:w="2165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Optional/Mandatory</w:t>
            </w:r>
          </w:p>
        </w:tc>
      </w:tr>
      <w:tr w:rsidR="009B4D41" w:rsidTr="009B4D41">
        <w:tc>
          <w:tcPr>
            <w:tcW w:w="180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1977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</w:t>
            </w:r>
          </w:p>
        </w:tc>
        <w:tc>
          <w:tcPr>
            <w:tcW w:w="195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165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  <w:tr w:rsidR="009B4D41" w:rsidTr="009B4D41">
        <w:tc>
          <w:tcPr>
            <w:tcW w:w="180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</w:p>
        </w:tc>
        <w:tc>
          <w:tcPr>
            <w:tcW w:w="1977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URL</w:t>
            </w:r>
          </w:p>
        </w:tc>
        <w:tc>
          <w:tcPr>
            <w:tcW w:w="195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2165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  <w:tr w:rsidR="009B4D41" w:rsidTr="009B4D41">
        <w:tc>
          <w:tcPr>
            <w:tcW w:w="180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</w:p>
        </w:tc>
        <w:tc>
          <w:tcPr>
            <w:tcW w:w="1977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</w:t>
            </w:r>
          </w:p>
        </w:tc>
        <w:tc>
          <w:tcPr>
            <w:tcW w:w="195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2165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  <w:tr w:rsidR="009B4D41" w:rsidTr="009B4D41">
        <w:tc>
          <w:tcPr>
            <w:tcW w:w="180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</w:p>
        </w:tc>
        <w:tc>
          <w:tcPr>
            <w:tcW w:w="1977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Attachment</w:t>
            </w:r>
          </w:p>
        </w:tc>
        <w:tc>
          <w:tcPr>
            <w:tcW w:w="195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Img</w:t>
            </w:r>
            <w:proofErr w:type="spellEnd"/>
          </w:p>
        </w:tc>
        <w:tc>
          <w:tcPr>
            <w:tcW w:w="2165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  <w:tr w:rsidR="009B4D41" w:rsidTr="009B4D41">
        <w:tc>
          <w:tcPr>
            <w:tcW w:w="180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</w:t>
            </w:r>
          </w:p>
        </w:tc>
        <w:tc>
          <w:tcPr>
            <w:tcW w:w="1977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Enums</w:t>
            </w:r>
            <w:proofErr w:type="spellEnd"/>
          </w:p>
        </w:tc>
        <w:tc>
          <w:tcPr>
            <w:tcW w:w="195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Dropdown</w:t>
            </w:r>
          </w:p>
        </w:tc>
        <w:tc>
          <w:tcPr>
            <w:tcW w:w="2165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  <w:tr w:rsidR="009B4D41" w:rsidTr="009B4D41">
        <w:tc>
          <w:tcPr>
            <w:tcW w:w="180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</w:p>
        </w:tc>
        <w:tc>
          <w:tcPr>
            <w:tcW w:w="1977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isVisible</w:t>
            </w:r>
            <w:proofErr w:type="spellEnd"/>
          </w:p>
        </w:tc>
        <w:tc>
          <w:tcPr>
            <w:tcW w:w="1959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</w:tc>
        <w:tc>
          <w:tcPr>
            <w:tcW w:w="2165" w:type="dxa"/>
          </w:tcPr>
          <w:p w:rsidR="009B4D41" w:rsidRDefault="009B4D41" w:rsidP="009B4D41">
            <w:pPr>
              <w:pStyle w:val="ListBullet2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</w:tbl>
    <w:p w:rsidR="009B4D41" w:rsidRDefault="009B4D41" w:rsidP="009B4D41">
      <w:pPr>
        <w:pStyle w:val="Heading2"/>
        <w:rPr>
          <w:color w:val="000000" w:themeColor="text1"/>
        </w:rPr>
      </w:pPr>
    </w:p>
    <w:p w:rsidR="00ED79BE" w:rsidRPr="00BE50E3" w:rsidRDefault="00B12975" w:rsidP="00EF7F24">
      <w:pPr>
        <w:pStyle w:val="Heading2"/>
        <w:ind w:left="720" w:hanging="720"/>
        <w:rPr>
          <w:color w:val="000000" w:themeColor="text1"/>
        </w:rPr>
      </w:pPr>
      <w:r w:rsidRPr="00BE50E3">
        <w:rPr>
          <w:color w:val="000000" w:themeColor="text1"/>
        </w:rPr>
        <w:t>Banner Slides</w:t>
      </w:r>
    </w:p>
    <w:p w:rsidR="002676BC" w:rsidRPr="00BE50E3" w:rsidRDefault="002676BC" w:rsidP="002676BC">
      <w:pPr>
        <w:pStyle w:val="ListBullet"/>
        <w:numPr>
          <w:ilvl w:val="0"/>
          <w:numId w:val="0"/>
        </w:numPr>
        <w:ind w:left="720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993"/>
        <w:gridCol w:w="1913"/>
        <w:gridCol w:w="2202"/>
      </w:tblGrid>
      <w:tr w:rsidR="00BE50E3" w:rsidRPr="00BE50E3" w:rsidTr="002676BC"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Sr No.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Attribute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Types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Optional/Mandatory</w:t>
            </w:r>
          </w:p>
        </w:tc>
      </w:tr>
      <w:tr w:rsidR="00BE50E3" w:rsidRPr="00BE50E3" w:rsidTr="002676BC"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1.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Title</w:t>
            </w:r>
          </w:p>
        </w:tc>
        <w:tc>
          <w:tcPr>
            <w:tcW w:w="2214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2676BC"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2.</w:t>
            </w:r>
          </w:p>
        </w:tc>
        <w:tc>
          <w:tcPr>
            <w:tcW w:w="2214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2214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214" w:type="dxa"/>
          </w:tcPr>
          <w:p w:rsidR="002676BC" w:rsidRPr="00BE50E3" w:rsidRDefault="00430185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Optional</w:t>
            </w:r>
          </w:p>
        </w:tc>
      </w:tr>
      <w:tr w:rsidR="00BE50E3" w:rsidRPr="00BE50E3" w:rsidTr="002676BC"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3.</w:t>
            </w:r>
          </w:p>
        </w:tc>
        <w:tc>
          <w:tcPr>
            <w:tcW w:w="2214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</w:t>
            </w:r>
          </w:p>
        </w:tc>
        <w:tc>
          <w:tcPr>
            <w:tcW w:w="2214" w:type="dxa"/>
          </w:tcPr>
          <w:p w:rsidR="002676BC" w:rsidRPr="00BE50E3" w:rsidRDefault="005A1D8A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4369DF" w:rsidRPr="00BE50E3" w:rsidTr="002676BC">
        <w:tc>
          <w:tcPr>
            <w:tcW w:w="2214" w:type="dxa"/>
          </w:tcPr>
          <w:p w:rsidR="004369DF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</w:p>
        </w:tc>
        <w:tc>
          <w:tcPr>
            <w:tcW w:w="2214" w:type="dxa"/>
          </w:tcPr>
          <w:p w:rsidR="004369DF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Image</w:t>
            </w:r>
          </w:p>
        </w:tc>
        <w:tc>
          <w:tcPr>
            <w:tcW w:w="2214" w:type="dxa"/>
          </w:tcPr>
          <w:p w:rsidR="004369DF" w:rsidRPr="00BE50E3" w:rsidRDefault="00C31CFD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</w:t>
            </w:r>
            <w:r w:rsidR="00430185">
              <w:rPr>
                <w:color w:val="000000" w:themeColor="text1"/>
              </w:rPr>
              <w:t>age</w:t>
            </w:r>
          </w:p>
        </w:tc>
        <w:tc>
          <w:tcPr>
            <w:tcW w:w="2214" w:type="dxa"/>
          </w:tcPr>
          <w:p w:rsidR="004369DF" w:rsidRPr="00BE50E3" w:rsidRDefault="00C31CFD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  <w:tr w:rsidR="00BE50E3" w:rsidRPr="00BE50E3" w:rsidTr="002676BC">
        <w:tc>
          <w:tcPr>
            <w:tcW w:w="2214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 xml:space="preserve">Button </w:t>
            </w:r>
            <w:r w:rsidR="004369DF">
              <w:rPr>
                <w:color w:val="000000" w:themeColor="text1"/>
              </w:rPr>
              <w:t>title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String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2676BC">
        <w:tc>
          <w:tcPr>
            <w:tcW w:w="2214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</w:p>
        </w:tc>
        <w:tc>
          <w:tcPr>
            <w:tcW w:w="2214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 URL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String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2676BC">
        <w:tc>
          <w:tcPr>
            <w:tcW w:w="2214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</w:p>
        </w:tc>
        <w:tc>
          <w:tcPr>
            <w:tcW w:w="2214" w:type="dxa"/>
          </w:tcPr>
          <w:p w:rsidR="002676BC" w:rsidRPr="00BE50E3" w:rsidRDefault="004369DF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isActive</w:t>
            </w:r>
            <w:proofErr w:type="spellEnd"/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Boolean</w:t>
            </w:r>
          </w:p>
        </w:tc>
        <w:tc>
          <w:tcPr>
            <w:tcW w:w="2214" w:type="dxa"/>
          </w:tcPr>
          <w:p w:rsidR="002676BC" w:rsidRPr="00BE50E3" w:rsidRDefault="002676BC" w:rsidP="002676B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</w:tbl>
    <w:p w:rsidR="00334CB2" w:rsidRDefault="00334CB2" w:rsidP="00EF7F24">
      <w:pPr>
        <w:pStyle w:val="Heading2"/>
        <w:ind w:left="720" w:hanging="720"/>
        <w:rPr>
          <w:color w:val="000000" w:themeColor="text1"/>
        </w:rPr>
      </w:pPr>
      <w:r>
        <w:rPr>
          <w:color w:val="000000" w:themeColor="text1"/>
        </w:rP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99"/>
        <w:gridCol w:w="2071"/>
        <w:gridCol w:w="2245"/>
      </w:tblGrid>
      <w:tr w:rsidR="00334CB2" w:rsidTr="00334CB2">
        <w:tc>
          <w:tcPr>
            <w:tcW w:w="1615" w:type="dxa"/>
          </w:tcPr>
          <w:p w:rsidR="00334CB2" w:rsidRDefault="00334CB2" w:rsidP="00334CB2">
            <w:r>
              <w:t>Sr No.</w:t>
            </w:r>
          </w:p>
        </w:tc>
        <w:tc>
          <w:tcPr>
            <w:tcW w:w="2699" w:type="dxa"/>
          </w:tcPr>
          <w:p w:rsidR="00334CB2" w:rsidRDefault="00334CB2" w:rsidP="00334CB2">
            <w:r>
              <w:t>Attribute</w:t>
            </w:r>
          </w:p>
        </w:tc>
        <w:tc>
          <w:tcPr>
            <w:tcW w:w="2071" w:type="dxa"/>
          </w:tcPr>
          <w:p w:rsidR="00334CB2" w:rsidRDefault="00334CB2" w:rsidP="00334CB2">
            <w:r>
              <w:t>Type</w:t>
            </w:r>
          </w:p>
        </w:tc>
        <w:tc>
          <w:tcPr>
            <w:tcW w:w="2245" w:type="dxa"/>
          </w:tcPr>
          <w:p w:rsidR="00334CB2" w:rsidRDefault="00334CB2" w:rsidP="00334CB2">
            <w:r>
              <w:t>Optional/ Mandatory</w:t>
            </w:r>
          </w:p>
        </w:tc>
      </w:tr>
      <w:tr w:rsidR="00334CB2" w:rsidTr="00334CB2">
        <w:tc>
          <w:tcPr>
            <w:tcW w:w="1615" w:type="dxa"/>
          </w:tcPr>
          <w:p w:rsidR="00334CB2" w:rsidRDefault="00334CB2" w:rsidP="00334CB2">
            <w:r>
              <w:t>1.</w:t>
            </w:r>
          </w:p>
        </w:tc>
        <w:tc>
          <w:tcPr>
            <w:tcW w:w="2699" w:type="dxa"/>
          </w:tcPr>
          <w:p w:rsidR="00334CB2" w:rsidRDefault="005A1D8A" w:rsidP="00334CB2">
            <w:r>
              <w:t>Program type</w:t>
            </w:r>
          </w:p>
        </w:tc>
        <w:tc>
          <w:tcPr>
            <w:tcW w:w="2071" w:type="dxa"/>
          </w:tcPr>
          <w:p w:rsidR="00334CB2" w:rsidRDefault="005A1D8A" w:rsidP="00334CB2">
            <w:r>
              <w:t>Text</w:t>
            </w:r>
          </w:p>
        </w:tc>
        <w:tc>
          <w:tcPr>
            <w:tcW w:w="2245" w:type="dxa"/>
          </w:tcPr>
          <w:p w:rsidR="00334CB2" w:rsidRDefault="00430185" w:rsidP="00334CB2">
            <w:r>
              <w:t>Mandatory</w:t>
            </w:r>
          </w:p>
        </w:tc>
      </w:tr>
      <w:tr w:rsidR="00334CB2" w:rsidTr="00334CB2">
        <w:tc>
          <w:tcPr>
            <w:tcW w:w="1615" w:type="dxa"/>
          </w:tcPr>
          <w:p w:rsidR="00334CB2" w:rsidRDefault="00334CB2" w:rsidP="00334CB2">
            <w:r>
              <w:t>2.</w:t>
            </w:r>
          </w:p>
        </w:tc>
        <w:tc>
          <w:tcPr>
            <w:tcW w:w="2699" w:type="dxa"/>
          </w:tcPr>
          <w:p w:rsidR="00334CB2" w:rsidRDefault="005A1D8A" w:rsidP="00334CB2">
            <w:r>
              <w:t>Visible program type</w:t>
            </w:r>
          </w:p>
        </w:tc>
        <w:tc>
          <w:tcPr>
            <w:tcW w:w="2071" w:type="dxa"/>
          </w:tcPr>
          <w:p w:rsidR="00334CB2" w:rsidRDefault="005A1D8A" w:rsidP="00334CB2">
            <w:r>
              <w:t>Text</w:t>
            </w:r>
          </w:p>
        </w:tc>
        <w:tc>
          <w:tcPr>
            <w:tcW w:w="2245" w:type="dxa"/>
          </w:tcPr>
          <w:p w:rsidR="00334CB2" w:rsidRDefault="00430185" w:rsidP="00334CB2">
            <w:r>
              <w:t>Mandatory</w:t>
            </w:r>
          </w:p>
        </w:tc>
      </w:tr>
      <w:tr w:rsidR="00334CB2" w:rsidTr="00334CB2">
        <w:tc>
          <w:tcPr>
            <w:tcW w:w="1615" w:type="dxa"/>
          </w:tcPr>
          <w:p w:rsidR="00334CB2" w:rsidRDefault="00334CB2" w:rsidP="00334CB2">
            <w:r>
              <w:t>3.</w:t>
            </w:r>
          </w:p>
        </w:tc>
        <w:tc>
          <w:tcPr>
            <w:tcW w:w="2699" w:type="dxa"/>
          </w:tcPr>
          <w:p w:rsidR="00334CB2" w:rsidRDefault="005A1D8A" w:rsidP="00334CB2">
            <w:r>
              <w:t>Level</w:t>
            </w:r>
          </w:p>
        </w:tc>
        <w:tc>
          <w:tcPr>
            <w:tcW w:w="2071" w:type="dxa"/>
          </w:tcPr>
          <w:p w:rsidR="00334CB2" w:rsidRDefault="008261F0" w:rsidP="00334CB2">
            <w:r>
              <w:t>Text</w:t>
            </w:r>
          </w:p>
        </w:tc>
        <w:tc>
          <w:tcPr>
            <w:tcW w:w="2245" w:type="dxa"/>
          </w:tcPr>
          <w:p w:rsidR="00334CB2" w:rsidRDefault="00430185" w:rsidP="00334CB2">
            <w:r>
              <w:t>Mandatory</w:t>
            </w:r>
          </w:p>
        </w:tc>
      </w:tr>
      <w:tr w:rsidR="00334CB2" w:rsidTr="00334CB2">
        <w:tc>
          <w:tcPr>
            <w:tcW w:w="1615" w:type="dxa"/>
          </w:tcPr>
          <w:p w:rsidR="00334CB2" w:rsidRDefault="00334CB2" w:rsidP="00334CB2">
            <w:r>
              <w:t>4.</w:t>
            </w:r>
          </w:p>
        </w:tc>
        <w:tc>
          <w:tcPr>
            <w:tcW w:w="2699" w:type="dxa"/>
          </w:tcPr>
          <w:p w:rsidR="00334CB2" w:rsidRDefault="005A1D8A" w:rsidP="00334CB2">
            <w:r>
              <w:t>Visible Level</w:t>
            </w:r>
          </w:p>
        </w:tc>
        <w:tc>
          <w:tcPr>
            <w:tcW w:w="2071" w:type="dxa"/>
          </w:tcPr>
          <w:p w:rsidR="00334CB2" w:rsidRDefault="008261F0" w:rsidP="00334CB2">
            <w:r>
              <w:t>Text</w:t>
            </w:r>
          </w:p>
        </w:tc>
        <w:tc>
          <w:tcPr>
            <w:tcW w:w="2245" w:type="dxa"/>
          </w:tcPr>
          <w:p w:rsidR="00334CB2" w:rsidRDefault="00430185" w:rsidP="00334CB2">
            <w:r>
              <w:t>Mandatory</w:t>
            </w:r>
          </w:p>
        </w:tc>
      </w:tr>
      <w:tr w:rsidR="00334CB2" w:rsidTr="00334CB2">
        <w:tc>
          <w:tcPr>
            <w:tcW w:w="1615" w:type="dxa"/>
          </w:tcPr>
          <w:p w:rsidR="00334CB2" w:rsidRDefault="00334CB2" w:rsidP="00334CB2">
            <w:r>
              <w:t>5.</w:t>
            </w:r>
          </w:p>
        </w:tc>
        <w:tc>
          <w:tcPr>
            <w:tcW w:w="2699" w:type="dxa"/>
          </w:tcPr>
          <w:p w:rsidR="00334CB2" w:rsidRDefault="005A1D8A" w:rsidP="00334CB2">
            <w:r>
              <w:t>Program Order</w:t>
            </w:r>
          </w:p>
        </w:tc>
        <w:tc>
          <w:tcPr>
            <w:tcW w:w="2071" w:type="dxa"/>
          </w:tcPr>
          <w:p w:rsidR="00334CB2" w:rsidRDefault="005A1D8A" w:rsidP="00334CB2">
            <w:r>
              <w:t>Integer</w:t>
            </w:r>
          </w:p>
        </w:tc>
        <w:tc>
          <w:tcPr>
            <w:tcW w:w="2245" w:type="dxa"/>
          </w:tcPr>
          <w:p w:rsidR="00334CB2" w:rsidRDefault="00430185" w:rsidP="00334CB2">
            <w:r>
              <w:t>Mandatory</w:t>
            </w:r>
          </w:p>
        </w:tc>
      </w:tr>
      <w:tr w:rsidR="00334CB2" w:rsidTr="00334CB2">
        <w:tc>
          <w:tcPr>
            <w:tcW w:w="1615" w:type="dxa"/>
          </w:tcPr>
          <w:p w:rsidR="00334CB2" w:rsidRDefault="00334CB2" w:rsidP="00334CB2">
            <w:r>
              <w:t>6.</w:t>
            </w:r>
          </w:p>
        </w:tc>
        <w:tc>
          <w:tcPr>
            <w:tcW w:w="2699" w:type="dxa"/>
          </w:tcPr>
          <w:p w:rsidR="00334CB2" w:rsidRDefault="005A1D8A" w:rsidP="00334CB2">
            <w:r>
              <w:t>Level Order</w:t>
            </w:r>
          </w:p>
        </w:tc>
        <w:tc>
          <w:tcPr>
            <w:tcW w:w="2071" w:type="dxa"/>
          </w:tcPr>
          <w:p w:rsidR="00334CB2" w:rsidRDefault="005A1D8A" w:rsidP="00334CB2">
            <w:r>
              <w:t>Integer</w:t>
            </w:r>
          </w:p>
        </w:tc>
        <w:tc>
          <w:tcPr>
            <w:tcW w:w="2245" w:type="dxa"/>
          </w:tcPr>
          <w:p w:rsidR="00334CB2" w:rsidRDefault="00430185" w:rsidP="00334CB2">
            <w:r>
              <w:t>Mandatory</w:t>
            </w:r>
          </w:p>
        </w:tc>
      </w:tr>
      <w:tr w:rsidR="00334CB2" w:rsidTr="00334CB2">
        <w:tc>
          <w:tcPr>
            <w:tcW w:w="1615" w:type="dxa"/>
          </w:tcPr>
          <w:p w:rsidR="00334CB2" w:rsidRDefault="00334CB2" w:rsidP="00334CB2">
            <w:r>
              <w:t>7.</w:t>
            </w:r>
          </w:p>
        </w:tc>
        <w:tc>
          <w:tcPr>
            <w:tcW w:w="2699" w:type="dxa"/>
          </w:tcPr>
          <w:p w:rsidR="00334CB2" w:rsidRDefault="005A1D8A" w:rsidP="00334CB2">
            <w:r>
              <w:t>IsVisible</w:t>
            </w:r>
          </w:p>
        </w:tc>
        <w:tc>
          <w:tcPr>
            <w:tcW w:w="2071" w:type="dxa"/>
          </w:tcPr>
          <w:p w:rsidR="00334CB2" w:rsidRDefault="005A1D8A" w:rsidP="00334CB2">
            <w:r>
              <w:t>Boolean</w:t>
            </w:r>
          </w:p>
        </w:tc>
        <w:tc>
          <w:tcPr>
            <w:tcW w:w="2245" w:type="dxa"/>
          </w:tcPr>
          <w:p w:rsidR="00334CB2" w:rsidRDefault="00430185" w:rsidP="00334CB2">
            <w:r>
              <w:t>Mandatory</w:t>
            </w:r>
          </w:p>
        </w:tc>
      </w:tr>
      <w:tr w:rsidR="005A1D8A" w:rsidTr="00334CB2">
        <w:tc>
          <w:tcPr>
            <w:tcW w:w="1615" w:type="dxa"/>
          </w:tcPr>
          <w:p w:rsidR="005A1D8A" w:rsidRDefault="005A1D8A" w:rsidP="00334CB2">
            <w:r>
              <w:t>8.</w:t>
            </w:r>
          </w:p>
        </w:tc>
        <w:tc>
          <w:tcPr>
            <w:tcW w:w="2699" w:type="dxa"/>
          </w:tcPr>
          <w:p w:rsidR="005A1D8A" w:rsidRDefault="005A1D8A" w:rsidP="00334CB2">
            <w:r>
              <w:t>Content</w:t>
            </w:r>
          </w:p>
        </w:tc>
        <w:tc>
          <w:tcPr>
            <w:tcW w:w="2071" w:type="dxa"/>
          </w:tcPr>
          <w:p w:rsidR="005A1D8A" w:rsidRDefault="005A1D8A" w:rsidP="00334CB2">
            <w:r>
              <w:t>Text</w:t>
            </w:r>
          </w:p>
        </w:tc>
        <w:tc>
          <w:tcPr>
            <w:tcW w:w="2245" w:type="dxa"/>
          </w:tcPr>
          <w:p w:rsidR="005A1D8A" w:rsidRDefault="00430185" w:rsidP="00334CB2">
            <w:r>
              <w:t>Optional</w:t>
            </w:r>
          </w:p>
        </w:tc>
      </w:tr>
    </w:tbl>
    <w:p w:rsidR="00ED79BE" w:rsidRPr="00BE50E3" w:rsidRDefault="00B12975" w:rsidP="00AF3B58">
      <w:pPr>
        <w:pStyle w:val="Heading2"/>
        <w:rPr>
          <w:color w:val="000000" w:themeColor="text1"/>
        </w:rPr>
      </w:pPr>
      <w:r w:rsidRPr="00BE50E3">
        <w:rPr>
          <w:color w:val="000000" w:themeColor="text1"/>
        </w:rPr>
        <w:lastRenderedPageBreak/>
        <w:t>FAQs</w:t>
      </w:r>
    </w:p>
    <w:p w:rsidR="00BE50E3" w:rsidRPr="00BE50E3" w:rsidRDefault="00BE50E3" w:rsidP="00BE50E3">
      <w:pPr>
        <w:pStyle w:val="ListBullet"/>
        <w:numPr>
          <w:ilvl w:val="0"/>
          <w:numId w:val="0"/>
        </w:numPr>
        <w:ind w:left="720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5"/>
        <w:gridCol w:w="1952"/>
        <w:gridCol w:w="1930"/>
        <w:gridCol w:w="2203"/>
      </w:tblGrid>
      <w:tr w:rsidR="00BE50E3" w:rsidRPr="00BE50E3" w:rsidTr="00BE50E3"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Sr No.</w:t>
            </w:r>
          </w:p>
        </w:tc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Attribute</w:t>
            </w:r>
          </w:p>
        </w:tc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Types</w:t>
            </w:r>
          </w:p>
        </w:tc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Optional/Mandatory</w:t>
            </w:r>
          </w:p>
        </w:tc>
      </w:tr>
      <w:tr w:rsidR="00BE50E3" w:rsidRPr="00BE50E3" w:rsidTr="00BE50E3"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1.</w:t>
            </w:r>
          </w:p>
        </w:tc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Question</w:t>
            </w:r>
          </w:p>
        </w:tc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String</w:t>
            </w:r>
          </w:p>
        </w:tc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BE50E3"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2.</w:t>
            </w:r>
          </w:p>
        </w:tc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Answer</w:t>
            </w:r>
          </w:p>
        </w:tc>
        <w:tc>
          <w:tcPr>
            <w:tcW w:w="2214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Rich Text</w:t>
            </w:r>
          </w:p>
        </w:tc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BE50E3"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3.</w:t>
            </w:r>
          </w:p>
        </w:tc>
        <w:tc>
          <w:tcPr>
            <w:tcW w:w="2214" w:type="dxa"/>
          </w:tcPr>
          <w:p w:rsidR="00BE50E3" w:rsidRPr="00BE50E3" w:rsidRDefault="00C31CFD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isVisible</w:t>
            </w:r>
          </w:p>
        </w:tc>
        <w:tc>
          <w:tcPr>
            <w:tcW w:w="2214" w:type="dxa"/>
          </w:tcPr>
          <w:p w:rsidR="00BE50E3" w:rsidRPr="00BE50E3" w:rsidRDefault="00C31CFD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</w:tc>
        <w:tc>
          <w:tcPr>
            <w:tcW w:w="2214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C31CFD" w:rsidRPr="00BE50E3" w:rsidTr="00BE50E3">
        <w:tc>
          <w:tcPr>
            <w:tcW w:w="2214" w:type="dxa"/>
          </w:tcPr>
          <w:p w:rsidR="00C31CFD" w:rsidRPr="00BE50E3" w:rsidRDefault="00C31CFD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</w:p>
        </w:tc>
        <w:tc>
          <w:tcPr>
            <w:tcW w:w="2214" w:type="dxa"/>
          </w:tcPr>
          <w:p w:rsidR="00C31CFD" w:rsidRDefault="00C31CFD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</w:t>
            </w:r>
          </w:p>
        </w:tc>
        <w:tc>
          <w:tcPr>
            <w:tcW w:w="2214" w:type="dxa"/>
          </w:tcPr>
          <w:p w:rsidR="00C31CFD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2214" w:type="dxa"/>
          </w:tcPr>
          <w:p w:rsidR="00C31CFD" w:rsidRPr="00BE50E3" w:rsidRDefault="00C31CFD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</w:tbl>
    <w:p w:rsidR="00ED79BE" w:rsidRPr="00BE50E3" w:rsidRDefault="008261F0" w:rsidP="008261F0">
      <w:pPr>
        <w:pStyle w:val="Heading2"/>
        <w:rPr>
          <w:color w:val="000000" w:themeColor="text1"/>
        </w:rPr>
      </w:pPr>
      <w:r>
        <w:rPr>
          <w:color w:val="000000" w:themeColor="text1"/>
        </w:rPr>
        <w:t>Footer</w:t>
      </w:r>
    </w:p>
    <w:p w:rsidR="00BE50E3" w:rsidRPr="00BE50E3" w:rsidRDefault="00BE50E3" w:rsidP="00BE50E3">
      <w:pPr>
        <w:pStyle w:val="ListBullet"/>
        <w:numPr>
          <w:ilvl w:val="0"/>
          <w:numId w:val="0"/>
        </w:numPr>
        <w:ind w:left="720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9"/>
        <w:gridCol w:w="1885"/>
        <w:gridCol w:w="2021"/>
        <w:gridCol w:w="2165"/>
      </w:tblGrid>
      <w:tr w:rsidR="00BE50E3" w:rsidRPr="00BE50E3" w:rsidTr="008261F0">
        <w:tc>
          <w:tcPr>
            <w:tcW w:w="1839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Sr No.</w:t>
            </w:r>
          </w:p>
        </w:tc>
        <w:tc>
          <w:tcPr>
            <w:tcW w:w="1885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Attribute</w:t>
            </w:r>
          </w:p>
        </w:tc>
        <w:tc>
          <w:tcPr>
            <w:tcW w:w="2021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Types</w:t>
            </w:r>
          </w:p>
        </w:tc>
        <w:tc>
          <w:tcPr>
            <w:tcW w:w="2165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Optional/Mandatory</w:t>
            </w:r>
          </w:p>
        </w:tc>
      </w:tr>
      <w:tr w:rsidR="00BE50E3" w:rsidRPr="00BE50E3" w:rsidTr="008261F0">
        <w:tc>
          <w:tcPr>
            <w:tcW w:w="1839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1.</w:t>
            </w:r>
          </w:p>
        </w:tc>
        <w:tc>
          <w:tcPr>
            <w:tcW w:w="1885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Category</w:t>
            </w:r>
          </w:p>
        </w:tc>
        <w:tc>
          <w:tcPr>
            <w:tcW w:w="2021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2165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8261F0">
        <w:tc>
          <w:tcPr>
            <w:tcW w:w="1839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2.</w:t>
            </w:r>
          </w:p>
        </w:tc>
        <w:tc>
          <w:tcPr>
            <w:tcW w:w="1885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2021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Object</w:t>
            </w:r>
          </w:p>
        </w:tc>
        <w:tc>
          <w:tcPr>
            <w:tcW w:w="2165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8261F0">
        <w:tc>
          <w:tcPr>
            <w:tcW w:w="1839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3.</w:t>
            </w:r>
          </w:p>
        </w:tc>
        <w:tc>
          <w:tcPr>
            <w:tcW w:w="1885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isVisible</w:t>
            </w:r>
          </w:p>
        </w:tc>
        <w:tc>
          <w:tcPr>
            <w:tcW w:w="2021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</w:tc>
        <w:tc>
          <w:tcPr>
            <w:tcW w:w="2165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Mandatory</w:t>
            </w:r>
          </w:p>
        </w:tc>
      </w:tr>
      <w:tr w:rsidR="00BE50E3" w:rsidRPr="00BE50E3" w:rsidTr="008261F0">
        <w:tc>
          <w:tcPr>
            <w:tcW w:w="1839" w:type="dxa"/>
          </w:tcPr>
          <w:p w:rsidR="00BE50E3" w:rsidRPr="00BE50E3" w:rsidRDefault="00BE50E3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BE50E3">
              <w:rPr>
                <w:color w:val="000000" w:themeColor="text1"/>
              </w:rPr>
              <w:t>4.</w:t>
            </w:r>
          </w:p>
        </w:tc>
        <w:tc>
          <w:tcPr>
            <w:tcW w:w="1885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</w:t>
            </w:r>
          </w:p>
        </w:tc>
        <w:tc>
          <w:tcPr>
            <w:tcW w:w="2021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2165" w:type="dxa"/>
          </w:tcPr>
          <w:p w:rsidR="00BE50E3" w:rsidRPr="00BE50E3" w:rsidRDefault="008261F0" w:rsidP="00BE50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</w:tbl>
    <w:p w:rsidR="00ED79BE" w:rsidRPr="00BE50E3" w:rsidRDefault="00ED79BE" w:rsidP="00EF7F24">
      <w:pPr>
        <w:rPr>
          <w:color w:val="000000" w:themeColor="text1"/>
        </w:rPr>
      </w:pPr>
    </w:p>
    <w:p w:rsidR="00ED79BE" w:rsidRPr="00BE50E3" w:rsidRDefault="00B12975">
      <w:pPr>
        <w:pStyle w:val="Heading1"/>
        <w:rPr>
          <w:color w:val="000000" w:themeColor="text1"/>
        </w:rPr>
      </w:pPr>
      <w:r w:rsidRPr="00BE50E3">
        <w:rPr>
          <w:color w:val="000000" w:themeColor="text1"/>
        </w:rPr>
        <w:t>4. User Roles and Permissions</w:t>
      </w:r>
    </w:p>
    <w:p w:rsidR="00ED79BE" w:rsidRPr="00BE50E3" w:rsidRDefault="00B12975">
      <w:pPr>
        <w:pStyle w:val="ListBullet"/>
        <w:rPr>
          <w:color w:val="000000" w:themeColor="text1"/>
        </w:rPr>
      </w:pPr>
      <w:r w:rsidRPr="00BE50E3">
        <w:rPr>
          <w:color w:val="000000" w:themeColor="text1"/>
        </w:rPr>
        <w:t>ADMIN</w:t>
      </w:r>
    </w:p>
    <w:p w:rsidR="00ED79BE" w:rsidRPr="0015225B" w:rsidRDefault="00B12975" w:rsidP="0015225B">
      <w:pPr>
        <w:pStyle w:val="ListBullet2"/>
        <w:rPr>
          <w:color w:val="000000" w:themeColor="text1"/>
        </w:rPr>
      </w:pPr>
      <w:r w:rsidRPr="00BE50E3">
        <w:rPr>
          <w:color w:val="000000" w:themeColor="text1"/>
        </w:rPr>
        <w:t xml:space="preserve">Can add, edit, delete and publish content for all </w:t>
      </w:r>
      <w:r w:rsidR="00B1472A" w:rsidRPr="00BE50E3">
        <w:rPr>
          <w:color w:val="000000" w:themeColor="text1"/>
        </w:rPr>
        <w:t>sections</w:t>
      </w:r>
      <w:r w:rsidR="00B1472A">
        <w:rPr>
          <w:color w:val="000000" w:themeColor="text1"/>
        </w:rPr>
        <w:t>. (</w:t>
      </w:r>
      <w:r w:rsidR="00560235">
        <w:rPr>
          <w:color w:val="000000" w:themeColor="text1"/>
        </w:rPr>
        <w:t xml:space="preserve">except </w:t>
      </w:r>
      <w:proofErr w:type="gramStart"/>
      <w:r w:rsidR="00560235">
        <w:rPr>
          <w:color w:val="000000" w:themeColor="text1"/>
        </w:rPr>
        <w:t>Department ,Employee</w:t>
      </w:r>
      <w:proofErr w:type="gramEnd"/>
      <w:r w:rsidR="00560235">
        <w:rPr>
          <w:color w:val="000000" w:themeColor="text1"/>
        </w:rPr>
        <w:t xml:space="preserve"> and Programme)</w:t>
      </w:r>
    </w:p>
    <w:p w:rsidR="00ED79BE" w:rsidRPr="00BE50E3" w:rsidRDefault="00B12975">
      <w:pPr>
        <w:pStyle w:val="ListBullet"/>
        <w:rPr>
          <w:color w:val="000000" w:themeColor="text1"/>
        </w:rPr>
      </w:pPr>
      <w:r w:rsidRPr="00BE50E3">
        <w:rPr>
          <w:color w:val="000000" w:themeColor="text1"/>
        </w:rPr>
        <w:t>USER</w:t>
      </w:r>
    </w:p>
    <w:p w:rsidR="00ED79BE" w:rsidRPr="00BE50E3" w:rsidRDefault="00B12975">
      <w:pPr>
        <w:pStyle w:val="ListBullet2"/>
        <w:rPr>
          <w:color w:val="000000" w:themeColor="text1"/>
        </w:rPr>
      </w:pPr>
      <w:r w:rsidRPr="00BE50E3">
        <w:rPr>
          <w:color w:val="000000" w:themeColor="text1"/>
        </w:rPr>
        <w:t>Can view published content in the portal</w:t>
      </w:r>
      <w:r w:rsidR="0015225B">
        <w:rPr>
          <w:color w:val="000000" w:themeColor="text1"/>
        </w:rPr>
        <w:t>.</w:t>
      </w:r>
    </w:p>
    <w:p w:rsidR="00ED79BE" w:rsidRDefault="00B12975">
      <w:pPr>
        <w:pStyle w:val="ListBullet2"/>
        <w:rPr>
          <w:color w:val="000000" w:themeColor="text1"/>
        </w:rPr>
      </w:pPr>
      <w:r w:rsidRPr="00BE50E3">
        <w:rPr>
          <w:color w:val="000000" w:themeColor="text1"/>
        </w:rPr>
        <w:t>Can switch language and browse all sections</w:t>
      </w:r>
      <w:r w:rsidR="0015225B">
        <w:rPr>
          <w:color w:val="000000" w:themeColor="text1"/>
        </w:rPr>
        <w:t>.</w:t>
      </w:r>
    </w:p>
    <w:p w:rsidR="00AD7247" w:rsidRDefault="00AD7247" w:rsidP="00AD7247">
      <w:pPr>
        <w:pStyle w:val="ListBullet2"/>
        <w:numPr>
          <w:ilvl w:val="0"/>
          <w:numId w:val="0"/>
        </w:numPr>
        <w:rPr>
          <w:color w:val="000000" w:themeColor="text1"/>
        </w:rPr>
      </w:pPr>
    </w:p>
    <w:p w:rsidR="00570FF2" w:rsidRDefault="00570FF2" w:rsidP="00AD7247">
      <w:pPr>
        <w:pStyle w:val="ListBullet2"/>
        <w:numPr>
          <w:ilvl w:val="0"/>
          <w:numId w:val="0"/>
        </w:numPr>
        <w:rPr>
          <w:b/>
          <w:bCs/>
          <w:color w:val="000000" w:themeColor="text1"/>
        </w:rPr>
      </w:pPr>
    </w:p>
    <w:p w:rsidR="00AD7247" w:rsidRPr="007A14C7" w:rsidRDefault="00AD7247" w:rsidP="00AD7247">
      <w:pPr>
        <w:pStyle w:val="ListBullet2"/>
        <w:numPr>
          <w:ilvl w:val="0"/>
          <w:numId w:val="0"/>
        </w:numPr>
        <w:rPr>
          <w:b/>
          <w:bCs/>
          <w:color w:val="000000" w:themeColor="text1"/>
        </w:rPr>
      </w:pPr>
      <w:r w:rsidRPr="007A14C7">
        <w:rPr>
          <w:b/>
          <w:bCs/>
          <w:color w:val="000000" w:themeColor="text1"/>
        </w:rPr>
        <w:t>Postgres DB:</w:t>
      </w:r>
    </w:p>
    <w:p w:rsidR="007A14C7" w:rsidRDefault="00AD7247" w:rsidP="00AD724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Version: </w:t>
      </w:r>
      <w:r w:rsidR="00560235">
        <w:rPr>
          <w:color w:val="000000" w:themeColor="text1"/>
        </w:rPr>
        <w:t>17+</w:t>
      </w:r>
    </w:p>
    <w:p w:rsidR="00AD7247" w:rsidRDefault="007A14C7" w:rsidP="007A14C7">
      <w:pPr>
        <w:pStyle w:val="ListBullet2"/>
        <w:numPr>
          <w:ilvl w:val="0"/>
          <w:numId w:val="0"/>
        </w:numPr>
        <w:ind w:firstLine="720"/>
        <w:rPr>
          <w:rFonts w:ascii="Segoe UI" w:hAnsi="Segoe UI" w:cs="Segoe UI"/>
          <w:color w:val="3232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24D"/>
          <w:sz w:val="21"/>
          <w:szCs w:val="21"/>
          <w:shd w:val="clear" w:color="auto" w:fill="FFFFFF"/>
        </w:rPr>
        <w:t>Disk Size:</w:t>
      </w:r>
      <w:r w:rsidR="006703FD">
        <w:rPr>
          <w:rFonts w:ascii="Segoe UI" w:hAnsi="Segoe UI" w:cs="Segoe UI"/>
          <w:color w:val="32324D"/>
          <w:sz w:val="21"/>
          <w:szCs w:val="21"/>
          <w:shd w:val="clear" w:color="auto" w:fill="FFFFFF"/>
        </w:rPr>
        <w:t xml:space="preserve"> 1TB</w:t>
      </w:r>
    </w:p>
    <w:p w:rsidR="007A14C7" w:rsidRPr="007A14C7" w:rsidRDefault="007A14C7" w:rsidP="007A14C7">
      <w:pPr>
        <w:pStyle w:val="ListBullet2"/>
        <w:numPr>
          <w:ilvl w:val="0"/>
          <w:numId w:val="0"/>
        </w:numPr>
        <w:rPr>
          <w:b/>
          <w:bCs/>
          <w:color w:val="000000" w:themeColor="text1"/>
        </w:rPr>
      </w:pPr>
      <w:r w:rsidRPr="007A14C7">
        <w:rPr>
          <w:b/>
          <w:bCs/>
          <w:color w:val="000000" w:themeColor="text1"/>
        </w:rPr>
        <w:t>CMS Server:</w:t>
      </w:r>
    </w:p>
    <w:p w:rsidR="007A14C7" w:rsidRDefault="007A14C7" w:rsidP="007A14C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 xml:space="preserve">Strapi: </w:t>
      </w:r>
      <w:r w:rsidR="007F12D3">
        <w:rPr>
          <w:color w:val="000000" w:themeColor="text1"/>
        </w:rPr>
        <w:t xml:space="preserve">  </w:t>
      </w:r>
      <w:r>
        <w:rPr>
          <w:rFonts w:ascii="Segoe UI" w:hAnsi="Segoe UI" w:cs="Segoe UI"/>
          <w:color w:val="32324D"/>
          <w:sz w:val="21"/>
          <w:szCs w:val="21"/>
          <w:shd w:val="clear" w:color="auto" w:fill="FFFFFF"/>
        </w:rPr>
        <w:t>v5.13.1</w:t>
      </w:r>
    </w:p>
    <w:p w:rsidR="007A14C7" w:rsidRDefault="007A14C7" w:rsidP="007A14C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>RAM:</w:t>
      </w:r>
      <w:r w:rsidR="00E41D45">
        <w:rPr>
          <w:color w:val="000000" w:themeColor="text1"/>
        </w:rPr>
        <w:t xml:space="preserve">     8GB</w:t>
      </w:r>
    </w:p>
    <w:p w:rsidR="007A14C7" w:rsidRDefault="007A14C7" w:rsidP="007A14C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>Core:</w:t>
      </w:r>
      <w:r w:rsidR="00E41D45">
        <w:rPr>
          <w:color w:val="000000" w:themeColor="text1"/>
        </w:rPr>
        <w:t xml:space="preserve">     8 Core</w:t>
      </w:r>
    </w:p>
    <w:p w:rsidR="007A14C7" w:rsidRDefault="007A14C7" w:rsidP="007A14C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>OS:</w:t>
      </w:r>
      <w:r w:rsidR="00E41D45">
        <w:rPr>
          <w:color w:val="000000" w:themeColor="text1"/>
        </w:rPr>
        <w:t xml:space="preserve">         https://docs.strapi.io/dev-docs/deployment </w:t>
      </w:r>
    </w:p>
    <w:p w:rsidR="007A14C7" w:rsidRPr="007A14C7" w:rsidRDefault="007A14C7" w:rsidP="007A14C7">
      <w:pPr>
        <w:pStyle w:val="ListBullet2"/>
        <w:numPr>
          <w:ilvl w:val="0"/>
          <w:numId w:val="0"/>
        </w:numPr>
        <w:rPr>
          <w:b/>
          <w:bCs/>
          <w:color w:val="000000" w:themeColor="text1"/>
        </w:rPr>
      </w:pPr>
      <w:r w:rsidRPr="007A14C7">
        <w:rPr>
          <w:b/>
          <w:bCs/>
          <w:color w:val="000000" w:themeColor="text1"/>
        </w:rPr>
        <w:t>Frontend Server:</w:t>
      </w:r>
    </w:p>
    <w:p w:rsidR="007A14C7" w:rsidRDefault="007A14C7" w:rsidP="007A14C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</w:r>
      <w:r w:rsidR="00560235">
        <w:rPr>
          <w:color w:val="000000" w:themeColor="text1"/>
        </w:rPr>
        <w:t>NodeJS</w:t>
      </w:r>
      <w:r>
        <w:rPr>
          <w:color w:val="000000" w:themeColor="text1"/>
        </w:rPr>
        <w:t>:</w:t>
      </w:r>
      <w:r w:rsidR="00B05C69">
        <w:rPr>
          <w:color w:val="000000" w:themeColor="text1"/>
        </w:rPr>
        <w:t xml:space="preserve"> </w:t>
      </w:r>
      <w:r w:rsidR="004F78C8">
        <w:rPr>
          <w:color w:val="000000" w:themeColor="text1"/>
        </w:rPr>
        <w:t>v22.16.0.</w:t>
      </w:r>
    </w:p>
    <w:p w:rsidR="007A14C7" w:rsidRDefault="007A14C7" w:rsidP="007A14C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>RAM:</w:t>
      </w:r>
      <w:r w:rsidR="004F78C8">
        <w:rPr>
          <w:color w:val="000000" w:themeColor="text1"/>
        </w:rPr>
        <w:t xml:space="preserve"> 8GB</w:t>
      </w:r>
    </w:p>
    <w:p w:rsidR="007A14C7" w:rsidRDefault="007A14C7" w:rsidP="007A14C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>Core:</w:t>
      </w:r>
      <w:r w:rsidR="004F78C8">
        <w:rPr>
          <w:color w:val="000000" w:themeColor="text1"/>
        </w:rPr>
        <w:t xml:space="preserve">  8 Core</w:t>
      </w:r>
    </w:p>
    <w:p w:rsidR="007A14C7" w:rsidRPr="0000009E" w:rsidRDefault="007A14C7" w:rsidP="007A14C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>OS:</w:t>
      </w:r>
      <w:r w:rsidR="004F78C8">
        <w:rPr>
          <w:color w:val="000000" w:themeColor="text1"/>
        </w:rPr>
        <w:t xml:space="preserve">      </w:t>
      </w:r>
      <w:r w:rsidR="003D4501" w:rsidRPr="003D4501">
        <w:rPr>
          <w:color w:val="000000" w:themeColor="text1"/>
        </w:rPr>
        <w:t>https://nodejs.org/docs/latest/api/</w:t>
      </w:r>
      <w:bookmarkStart w:id="0" w:name="_GoBack"/>
      <w:bookmarkEnd w:id="0"/>
    </w:p>
    <w:p w:rsidR="007A14C7" w:rsidRPr="007A14C7" w:rsidRDefault="007A14C7" w:rsidP="007A14C7">
      <w:pPr>
        <w:pStyle w:val="ListBullet2"/>
        <w:numPr>
          <w:ilvl w:val="0"/>
          <w:numId w:val="0"/>
        </w:numPr>
        <w:rPr>
          <w:b/>
          <w:bCs/>
          <w:color w:val="000000" w:themeColor="text1"/>
        </w:rPr>
      </w:pPr>
      <w:r w:rsidRPr="007A14C7">
        <w:rPr>
          <w:b/>
          <w:bCs/>
          <w:color w:val="000000" w:themeColor="text1"/>
        </w:rPr>
        <w:t>DNS:</w:t>
      </w:r>
    </w:p>
    <w:p w:rsidR="007A14C7" w:rsidRDefault="007A14C7" w:rsidP="007A14C7">
      <w:pPr>
        <w:pStyle w:val="ListBullet2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ab/>
        <w:t>admission.bhu.ac.in</w:t>
      </w:r>
    </w:p>
    <w:p w:rsidR="00ED79BE" w:rsidRPr="00BE50E3" w:rsidRDefault="00ED79BE" w:rsidP="007A14C7">
      <w:pPr>
        <w:pStyle w:val="ListBullet"/>
        <w:numPr>
          <w:ilvl w:val="0"/>
          <w:numId w:val="0"/>
        </w:numPr>
        <w:rPr>
          <w:color w:val="000000" w:themeColor="text1"/>
        </w:rPr>
      </w:pPr>
    </w:p>
    <w:sectPr w:rsidR="00ED79BE" w:rsidRPr="00BE50E3" w:rsidSect="003B37DD">
      <w:pgSz w:w="12240" w:h="15840"/>
      <w:pgMar w:top="63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DE0" w:rsidRDefault="00D63DE0" w:rsidP="00B12147">
      <w:pPr>
        <w:spacing w:after="0" w:line="240" w:lineRule="auto"/>
      </w:pPr>
      <w:r>
        <w:separator/>
      </w:r>
    </w:p>
  </w:endnote>
  <w:endnote w:type="continuationSeparator" w:id="0">
    <w:p w:rsidR="00D63DE0" w:rsidRDefault="00D63DE0" w:rsidP="00B1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DE0" w:rsidRDefault="00D63DE0" w:rsidP="00B12147">
      <w:pPr>
        <w:spacing w:after="0" w:line="240" w:lineRule="auto"/>
      </w:pPr>
      <w:r>
        <w:separator/>
      </w:r>
    </w:p>
  </w:footnote>
  <w:footnote w:type="continuationSeparator" w:id="0">
    <w:p w:rsidR="00D63DE0" w:rsidRDefault="00D63DE0" w:rsidP="00B12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9E"/>
    <w:rsid w:val="00034616"/>
    <w:rsid w:val="0006063C"/>
    <w:rsid w:val="00123942"/>
    <w:rsid w:val="00135423"/>
    <w:rsid w:val="0015074B"/>
    <w:rsid w:val="00150BBA"/>
    <w:rsid w:val="0015225B"/>
    <w:rsid w:val="00222122"/>
    <w:rsid w:val="002229E8"/>
    <w:rsid w:val="002676BC"/>
    <w:rsid w:val="0029639D"/>
    <w:rsid w:val="002A22F6"/>
    <w:rsid w:val="00326F90"/>
    <w:rsid w:val="00334CB2"/>
    <w:rsid w:val="003A4AD4"/>
    <w:rsid w:val="003B10F5"/>
    <w:rsid w:val="003B37DD"/>
    <w:rsid w:val="003B5140"/>
    <w:rsid w:val="003D4501"/>
    <w:rsid w:val="00430185"/>
    <w:rsid w:val="004369DF"/>
    <w:rsid w:val="004F78C8"/>
    <w:rsid w:val="00525D9C"/>
    <w:rsid w:val="00560235"/>
    <w:rsid w:val="00570FF2"/>
    <w:rsid w:val="005A1D8A"/>
    <w:rsid w:val="005D0A1C"/>
    <w:rsid w:val="006345DD"/>
    <w:rsid w:val="006703FD"/>
    <w:rsid w:val="006A456E"/>
    <w:rsid w:val="007A14C7"/>
    <w:rsid w:val="007F12D3"/>
    <w:rsid w:val="008261F0"/>
    <w:rsid w:val="009A3388"/>
    <w:rsid w:val="009B4D41"/>
    <w:rsid w:val="009D7D15"/>
    <w:rsid w:val="00A67EB1"/>
    <w:rsid w:val="00AA1D8D"/>
    <w:rsid w:val="00AD7247"/>
    <w:rsid w:val="00AF3B58"/>
    <w:rsid w:val="00B05C69"/>
    <w:rsid w:val="00B12147"/>
    <w:rsid w:val="00B12975"/>
    <w:rsid w:val="00B1472A"/>
    <w:rsid w:val="00B47730"/>
    <w:rsid w:val="00B57A7E"/>
    <w:rsid w:val="00BE50E3"/>
    <w:rsid w:val="00C04064"/>
    <w:rsid w:val="00C050CC"/>
    <w:rsid w:val="00C200B8"/>
    <w:rsid w:val="00C25D00"/>
    <w:rsid w:val="00C31CFD"/>
    <w:rsid w:val="00C71FFC"/>
    <w:rsid w:val="00CA6E57"/>
    <w:rsid w:val="00CB0664"/>
    <w:rsid w:val="00D63DE0"/>
    <w:rsid w:val="00E41D45"/>
    <w:rsid w:val="00E662FA"/>
    <w:rsid w:val="00ED79BE"/>
    <w:rsid w:val="00EF7F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6AA41"/>
  <w14:defaultImageDpi w14:val="300"/>
  <w15:docId w15:val="{1F3BC6F6-655E-4F57-98F1-CA739E12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12C7AD-D4D4-48EA-B4F1-0CBC57A6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Pathak</cp:lastModifiedBy>
  <cp:revision>27</cp:revision>
  <cp:lastPrinted>2025-07-31T08:44:00Z</cp:lastPrinted>
  <dcterms:created xsi:type="dcterms:W3CDTF">2025-07-30T06:08:00Z</dcterms:created>
  <dcterms:modified xsi:type="dcterms:W3CDTF">2025-07-31T08:45:00Z</dcterms:modified>
  <cp:category/>
</cp:coreProperties>
</file>